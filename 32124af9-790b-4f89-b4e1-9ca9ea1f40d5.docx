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0C5A37D" w14:textId="77777777" w:rsidR="0028517C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DELHI HIGH ALIWN</w:t>
      </w:r>
    </w:p>
    <w:p w14:paraId="391DA6C9" w14:textId="77777777" w:rsidR="0028517C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DELHI JURIDICTION</w:t>
      </w:r>
    </w:p>
    <w:p w14:paraId="41944596" w14:textId="77777777" w:rsidR="0028517C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FF0000"/>
          <w:sz w:val="26"/>
        </w:rPr>
      </w:pPr>
      <w:r>
        <w:rPr>
          <w:rFonts w:ascii="Bookman Old Style" w:eastAsia="Bookman Old Style" w:hAnsi="Bookman Old Style" w:cs="Bookman Old Style"/>
          <w:color w:val="FF0000"/>
          <w:sz w:val="26"/>
        </w:rPr>
        <w:t>123456789</w:t>
      </w:r>
    </w:p>
    <w:p w14:paraId="703E6541" w14:textId="77777777" w:rsidR="0028517C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>IN THE MATTER OF</w:t>
      </w:r>
      <w:r>
        <w:rPr>
          <w:rFonts w:ascii="Bookman Old Style" w:eastAsia="Bookman Old Style" w:hAnsi="Bookman Old Style" w:cs="Bookman Old Style"/>
          <w:b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2391"/>
      </w:tblGrid>
      <w:tr w:rsidR="0028517C" w14:paraId="44552DEE" w14:textId="77777777" w:rsidTr="00F22030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24BF5FAF" w14:textId="77777777" w:rsidR="0028517C" w:rsidRDefault="00000000">
            <w:pPr>
              <w:spacing w:after="0" w:line="36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ALWIN WK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5CC673CC" w14:textId="77777777" w:rsidR="0028517C" w:rsidRDefault="00000000">
            <w:pPr>
              <w:spacing w:after="0" w:line="360" w:lineRule="auto"/>
              <w:jc w:val="right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…PETITIONER</w:t>
            </w:r>
          </w:p>
        </w:tc>
      </w:tr>
      <w:tr w:rsidR="0028517C" w14:paraId="49363DFE" w14:textId="77777777" w:rsidTr="00F22030">
        <w:trPr>
          <w:trHeight w:val="1"/>
        </w:trPr>
        <w:tc>
          <w:tcPr>
            <w:tcW w:w="819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12CFCE9E" w14:textId="77777777" w:rsidR="0028517C" w:rsidRDefault="00000000">
            <w:pPr>
              <w:spacing w:after="0" w:line="36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VERSUS</w:t>
            </w:r>
          </w:p>
        </w:tc>
      </w:tr>
      <w:tr w:rsidR="0028517C" w14:paraId="130D113E" w14:textId="77777777" w:rsidTr="00F22030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40F514C3" w14:textId="77777777" w:rsidR="0028517C" w:rsidRDefault="00000000">
            <w:pPr>
              <w:spacing w:after="0" w:line="36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SOME RES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152A4E5D" w14:textId="77777777" w:rsidR="0028517C" w:rsidRDefault="00000000">
            <w:pPr>
              <w:spacing w:after="0" w:line="36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…RESPONDENT</w:t>
            </w:r>
          </w:p>
        </w:tc>
      </w:tr>
    </w:tbl>
    <w:p w14:paraId="775B27A0" w14:textId="77777777" w:rsidR="0028517C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>INDEX</w:t>
      </w:r>
    </w:p>
    <w:p w14:paraId="7F0C167D" w14:textId="77777777" w:rsidR="0028517C" w:rsidRDefault="0028517C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</w:p>
    <w:p w14:paraId="0DC7B2DF" w14:textId="77777777" w:rsidR="0028517C" w:rsidRDefault="0028517C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8"/>
        <w:gridCol w:w="6030"/>
        <w:gridCol w:w="1386"/>
      </w:tblGrid>
      <w:tr w:rsidR="0028517C" w14:paraId="24F19BDE" w14:textId="77777777">
        <w:trPr>
          <w:trHeight w:val="1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5D96C" w14:textId="77777777" w:rsidR="0028517C" w:rsidRDefault="00000000">
            <w:pPr>
              <w:spacing w:after="0" w:line="36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sz w:val="26"/>
              </w:rPr>
              <w:t>S. No.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2D7DA" w14:textId="77777777" w:rsidR="0028517C" w:rsidRDefault="00000000">
            <w:pPr>
              <w:spacing w:after="0" w:line="36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sz w:val="26"/>
              </w:rPr>
              <w:t>Particular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FBB4F" w14:textId="77777777" w:rsidR="0028517C" w:rsidRDefault="00000000">
            <w:pPr>
              <w:spacing w:after="0" w:line="36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sz w:val="26"/>
              </w:rPr>
              <w:t>Page no.</w:t>
            </w:r>
          </w:p>
        </w:tc>
      </w:tr>
      <w:tr>
        <w:tc>
          <w:tcPr>
            <w:tcW w:type="dxa" w:w="1008"/>
          </w:tcPr>
          <w:p>
            <w:pPr>
              <w:jc w:val="center"/>
            </w:pPr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1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6030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URGENT APPLICATION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1386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 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</w:tr>
      <w:tr>
        <w:tc>
          <w:tcPr>
            <w:tcW w:type="dxa" w:w="1008"/>
          </w:tcPr>
          <w:p>
            <w:pPr>
              <w:jc w:val="center"/>
            </w:pPr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2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6030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NOTICE OF MOTION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1386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 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</w:tr>
      <w:tr>
        <w:tc>
          <w:tcPr>
            <w:tcW w:type="dxa" w:w="1008"/>
          </w:tcPr>
          <w:p>
            <w:pPr>
              <w:jc w:val="center"/>
            </w:pPr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3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6030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MEMO OF PARTIES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1386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 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</w:tr>
      <w:tr>
        <w:tc>
          <w:tcPr>
            <w:tcW w:type="dxa" w:w="1008"/>
          </w:tcPr>
          <w:p>
            <w:pPr>
              <w:jc w:val="center"/>
            </w:pPr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4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6030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SYNOPSIS &amp; LIST OF DATES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1386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 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</w:tr>
      <w:tr>
        <w:tc>
          <w:tcPr>
            <w:tcW w:type="dxa" w:w="1008"/>
          </w:tcPr>
          <w:p>
            <w:pPr>
              <w:jc w:val="center"/>
            </w:pPr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5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6030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SOME TITLE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1386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 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</w:tr>
    </w:tbl>
    <w:p w14:paraId="700DB5D9" w14:textId="77777777" w:rsidR="0028517C" w:rsidRDefault="0028517C">
      <w:pPr>
        <w:spacing w:after="0" w:line="240" w:lineRule="auto"/>
        <w:jc w:val="right"/>
        <w:rPr>
          <w:rFonts w:ascii="Bookman Old Style" w:eastAsia="Bookman Old Style" w:hAnsi="Bookman Old Style" w:cs="Bookman Old Style"/>
          <w:sz w:val="26"/>
        </w:rPr>
      </w:pPr>
    </w:p>
    <w:p w14:paraId="59063865" w14:textId="77777777" w:rsidR="0028517C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t>FILED BY</w:t>
      </w:r>
    </w:p>
    <w:p w14:paraId="5EAE708D" w14:textId="77777777" w:rsidR="0028517C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ADV.SOME NAME</w:t>
      </w:r>
    </w:p>
    <w:p w14:paraId="6520C6B5" w14:textId="77777777" w:rsidR="0028517C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SOME ADDRESS,</w:t>
      </w:r>
    </w:p>
    <w:p w14:paraId="357406C4" w14:textId="77777777" w:rsidR="0028517C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SOME ADDRESS2, 21651</w:t>
      </w:r>
    </w:p>
    <w:p w14:paraId="3F344E17" w14:textId="77777777" w:rsidR="0028517C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FF0000"/>
          <w:sz w:val="28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THRISSUR</w:t>
      </w:r>
    </w:p>
    <w:p w14:paraId="54A4ADBC" w14:textId="77777777" w:rsidR="0028517C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01.06.2023</w:t>
      </w:r>
      <w:r>
        <w:rPr>
          <w:rFonts w:ascii="Bookman Old Style" w:eastAsia="Bookman Old Style" w:hAnsi="Bookman Old Style" w:cs="Bookman Old Style"/>
          <w:sz w:val="26"/>
        </w:rPr>
        <w:t xml:space="preserve"> </w:t>
      </w:r>
      <w:r>
        <w:br w:type="page"/>
      </w:r>
    </w:p>
    <w:p w14:paraId="3647E0AF" w14:textId="77777777" w:rsidR="00347B22" w:rsidRDefault="00347B22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p w14:paraId="7E8377E8" w14:textId="77777777" w:rsidR="00347B22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DELHI HIGH ALIWN</w:t>
      </w:r>
    </w:p>
    <w:p w14:paraId="149BF36C" w14:textId="77777777" w:rsidR="00347B22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DELHI JURIDICTION</w:t>
      </w:r>
    </w:p>
    <w:p w14:paraId="3DD63EB1" w14:textId="77777777" w:rsidR="00347B22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FF0000"/>
          <w:sz w:val="26"/>
        </w:rPr>
      </w:pPr>
      <w:r>
        <w:rPr>
          <w:rFonts w:ascii="Bookman Old Style" w:eastAsia="Bookman Old Style" w:hAnsi="Bookman Old Style" w:cs="Bookman Old Style"/>
          <w:color w:val="FF0000"/>
          <w:sz w:val="26"/>
        </w:rPr>
        <w:t>123456789</w:t>
      </w:r>
    </w:p>
    <w:p w14:paraId="5F2FD894" w14:textId="77777777" w:rsidR="00347B22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>IN THE MATTER OF</w:t>
      </w:r>
      <w:r>
        <w:rPr>
          <w:rFonts w:ascii="Bookman Old Style" w:eastAsia="Bookman Old Style" w:hAnsi="Bookman Old Style" w:cs="Bookman Old Style"/>
          <w:b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2391"/>
      </w:tblGrid>
      <w:tr w:rsidR="00347B22" w14:paraId="28A0259B" w14:textId="77777777" w:rsidTr="00736F13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49947C28" w14:textId="77777777" w:rsidR="00347B22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ALWIN WK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606BF4EE" w14:textId="77777777" w:rsidR="00347B22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…PETITIONER</w:t>
            </w:r>
          </w:p>
        </w:tc>
      </w:tr>
      <w:tr w:rsidR="00347B22" w14:paraId="09E12645" w14:textId="77777777" w:rsidTr="00736F13">
        <w:trPr>
          <w:trHeight w:val="1"/>
        </w:trPr>
        <w:tc>
          <w:tcPr>
            <w:tcW w:w="819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22CF684D" w14:textId="77777777" w:rsidR="00347B22" w:rsidRDefault="00000000">
            <w:pPr>
              <w:spacing w:after="0" w:line="48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VERSUS</w:t>
            </w:r>
          </w:p>
        </w:tc>
      </w:tr>
      <w:tr w:rsidR="00347B22" w14:paraId="5A2E67A8" w14:textId="77777777" w:rsidTr="00736F13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1D85E5CF" w14:textId="77777777" w:rsidR="00347B22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SOME RES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34CDE747" w14:textId="77777777" w:rsidR="00347B22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…RESPONDENT</w:t>
            </w:r>
          </w:p>
        </w:tc>
      </w:tr>
    </w:tbl>
    <w:p w14:paraId="414B8234" w14:textId="77777777" w:rsidR="00347B22" w:rsidRDefault="00347B22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p w14:paraId="08CEED7F" w14:textId="77777777" w:rsidR="00347B22" w:rsidRDefault="00347B22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p w14:paraId="0579C422" w14:textId="77777777" w:rsidR="00347B22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>URGENT APPLICATION</w:t>
      </w:r>
    </w:p>
    <w:p w14:paraId="2B65F929" w14:textId="77777777" w:rsidR="00347B22" w:rsidRDefault="00347B22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</w:p>
    <w:p w14:paraId="02146534" w14:textId="77777777" w:rsidR="00347B22" w:rsidRDefault="00000000">
      <w:pPr>
        <w:spacing w:after="0" w:line="480" w:lineRule="auto"/>
        <w:ind w:firstLine="720"/>
        <w:jc w:val="both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 xml:space="preserve">Kindly treat the accompanying </w:t>
      </w:r>
      <w:r w:rsidRPr="00AF6278">
        <w:rPr>
          <w:rFonts w:ascii="Bookman Old Style" w:eastAsia="Bookman Old Style" w:hAnsi="Bookman Old Style" w:cs="Bookman Old Style"/>
          <w:b/>
          <w:bCs/>
          <w:color w:val="FF0000"/>
          <w:sz w:val="26"/>
        </w:rPr>
        <w:t>SOME TYPE</w:t>
      </w:r>
      <w:r>
        <w:rPr>
          <w:rFonts w:ascii="Bookman Old Style" w:eastAsia="Bookman Old Style" w:hAnsi="Bookman Old Style" w:cs="Bookman Old Style"/>
          <w:color w:val="FF0000"/>
          <w:sz w:val="26"/>
        </w:rPr>
        <w:t xml:space="preserve"> </w:t>
      </w:r>
      <w:r>
        <w:rPr>
          <w:rFonts w:ascii="Bookman Old Style" w:eastAsia="Bookman Old Style" w:hAnsi="Bookman Old Style" w:cs="Bookman Old Style"/>
          <w:sz w:val="26"/>
        </w:rPr>
        <w:t>as an urgent one. The grounds of urgency have been set out in the writ petition itself and the same are not reiterated herein to avoid repetition.</w:t>
      </w:r>
    </w:p>
    <w:p w14:paraId="637B1E0E" w14:textId="77777777" w:rsidR="00347B22" w:rsidRDefault="00000000">
      <w:pPr>
        <w:spacing w:after="0" w:line="480" w:lineRule="auto"/>
        <w:ind w:firstLine="720"/>
        <w:jc w:val="both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 xml:space="preserve">Kindly list the matter for hearing before this Hon’ble court on </w:t>
      </w:r>
      <w:r w:rsidRPr="00AF6278">
        <w:rPr>
          <w:rFonts w:ascii="Bookman Old Style" w:eastAsia="Bookman Old Style" w:hAnsi="Bookman Old Style" w:cs="Bookman Old Style"/>
          <w:b/>
          <w:bCs/>
          <w:color w:val="FF0000"/>
          <w:sz w:val="26"/>
        </w:rPr>
        <w:t>01.06.2023</w:t>
      </w:r>
      <w:r>
        <w:rPr>
          <w:rFonts w:ascii="Bookman Old Style" w:eastAsia="Bookman Old Style" w:hAnsi="Bookman Old Style" w:cs="Bookman Old Style"/>
          <w:b/>
          <w:color w:val="FF0000"/>
          <w:sz w:val="26"/>
        </w:rPr>
        <w:t xml:space="preserve"> </w:t>
      </w:r>
      <w:r>
        <w:rPr>
          <w:rFonts w:ascii="Bookman Old Style" w:eastAsia="Bookman Old Style" w:hAnsi="Bookman Old Style" w:cs="Bookman Old Style"/>
          <w:sz w:val="26"/>
        </w:rPr>
        <w:t xml:space="preserve">itself or any earliest convenient date.  </w:t>
      </w:r>
    </w:p>
    <w:p w14:paraId="053CF8B3" w14:textId="77777777" w:rsidR="00347B22" w:rsidRDefault="00347B22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6"/>
        </w:rPr>
      </w:pPr>
    </w:p>
    <w:p w14:paraId="0F1DADF1" w14:textId="77777777" w:rsidR="00347B22" w:rsidRDefault="00347B22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6"/>
        </w:rPr>
      </w:pPr>
    </w:p>
    <w:p w14:paraId="00A6B1E6" w14:textId="77777777" w:rsidR="00347B22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t>FILED BY</w:t>
      </w:r>
    </w:p>
    <w:p w14:paraId="160372A3" w14:textId="77777777" w:rsidR="00347B22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ADV.SOME NAME</w:t>
      </w:r>
    </w:p>
    <w:p w14:paraId="1D51A5E5" w14:textId="77777777" w:rsidR="00347B22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SOME ADDRESS,</w:t>
      </w:r>
    </w:p>
    <w:p w14:paraId="5CDF814E" w14:textId="1A65AA54" w:rsidR="00347B22" w:rsidRDefault="00000000" w:rsidP="0080689C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SOME ADDRESS2, 21651</w:t>
      </w:r>
    </w:p>
    <w:p w14:paraId="49442B63" w14:textId="77777777" w:rsidR="0080689C" w:rsidRPr="0080689C" w:rsidRDefault="0080689C" w:rsidP="0080689C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</w:p>
    <w:p w14:paraId="057070D8" w14:textId="77777777" w:rsidR="00347B22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FF0000"/>
          <w:sz w:val="28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THRISSUR</w:t>
      </w:r>
    </w:p>
    <w:p w14:paraId="45A5CA56" w14:textId="77777777" w:rsidR="00347B22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01.06.2023</w:t>
      </w:r>
      <w:r>
        <w:rPr>
          <w:rFonts w:ascii="Bookman Old Style" w:eastAsia="Bookman Old Style" w:hAnsi="Bookman Old Style" w:cs="Bookman Old Style"/>
          <w:sz w:val="26"/>
        </w:rPr>
        <w:t xml:space="preserve"> </w:t>
      </w:r>
      <w:r>
        <w:br w:type="page"/>
      </w:r>
    </w:p>
    <w:p w14:paraId="46859463" w14:textId="77777777" w:rsidR="007C1617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DELHI HIGH ALIWN</w:t>
      </w:r>
    </w:p>
    <w:p w14:paraId="0D9A65CC" w14:textId="77777777" w:rsidR="007C1617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DELHI JURIDICTION</w:t>
      </w:r>
    </w:p>
    <w:p w14:paraId="773FEFB0" w14:textId="77777777" w:rsidR="007C1617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FF0000"/>
          <w:sz w:val="26"/>
        </w:rPr>
      </w:pPr>
      <w:r>
        <w:rPr>
          <w:rFonts w:ascii="Bookman Old Style" w:eastAsia="Bookman Old Style" w:hAnsi="Bookman Old Style" w:cs="Bookman Old Style"/>
          <w:color w:val="FF0000"/>
          <w:sz w:val="26"/>
        </w:rPr>
        <w:t>123456789</w:t>
      </w:r>
    </w:p>
    <w:p w14:paraId="6ADB360F" w14:textId="77777777" w:rsidR="007C1617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>IN THE MATTER OF</w:t>
      </w:r>
      <w:r>
        <w:rPr>
          <w:rFonts w:ascii="Bookman Old Style" w:eastAsia="Bookman Old Style" w:hAnsi="Bookman Old Style" w:cs="Bookman Old Style"/>
          <w:b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2391"/>
      </w:tblGrid>
      <w:tr w:rsidR="007C1617" w14:paraId="604546F0" w14:textId="77777777" w:rsidTr="00B425B3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76B5D8DA" w14:textId="77777777" w:rsidR="007C1617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ALWIN WK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394D29B1" w14:textId="77777777" w:rsidR="007C1617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…PETITIONER</w:t>
            </w:r>
          </w:p>
        </w:tc>
      </w:tr>
      <w:tr w:rsidR="007C1617" w14:paraId="30B95784" w14:textId="77777777" w:rsidTr="00B425B3">
        <w:trPr>
          <w:trHeight w:val="1"/>
        </w:trPr>
        <w:tc>
          <w:tcPr>
            <w:tcW w:w="819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5CBF44A5" w14:textId="77777777" w:rsidR="007C1617" w:rsidRDefault="00000000">
            <w:pPr>
              <w:spacing w:after="0" w:line="48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VERSUS</w:t>
            </w:r>
          </w:p>
        </w:tc>
      </w:tr>
      <w:tr w:rsidR="007C1617" w14:paraId="4851AD16" w14:textId="77777777" w:rsidTr="00B425B3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515F3A2B" w14:textId="77777777" w:rsidR="007C1617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SOME RES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4D476DF2" w14:textId="77777777" w:rsidR="007C1617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…RESPONDENT</w:t>
            </w:r>
          </w:p>
        </w:tc>
      </w:tr>
    </w:tbl>
    <w:p w14:paraId="006A0C79" w14:textId="77777777" w:rsidR="007C1617" w:rsidRDefault="00000000">
      <w:pPr>
        <w:spacing w:after="0" w:line="480" w:lineRule="auto"/>
        <w:ind w:firstLine="720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>NOTICE OF MOTION</w:t>
      </w:r>
    </w:p>
    <w:p w14:paraId="7F6D2B83" w14:textId="77777777" w:rsidR="007C1617" w:rsidRDefault="00000000">
      <w:pPr>
        <w:tabs>
          <w:tab w:val="left" w:pos="2184"/>
        </w:tabs>
        <w:spacing w:after="0" w:line="480" w:lineRule="auto"/>
        <w:jc w:val="both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>To,</w:t>
      </w:r>
      <w:r>
        <w:rPr>
          <w:rFonts w:ascii="Bookman Old Style" w:eastAsia="Bookman Old Style" w:hAnsi="Bookman Old Style" w:cs="Bookman Old Style"/>
          <w:sz w:val="26"/>
        </w:rPr>
        <w:tab/>
      </w:r>
    </w:p>
    <w:p w14:paraId="1A2B2B38" w14:textId="77777777" w:rsidR="007C1617" w:rsidRDefault="00000000">
      <w:pPr>
        <w:spacing w:after="0" w:line="240" w:lineRule="auto"/>
        <w:ind w:firstLine="720"/>
        <w:jc w:val="both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PETITIONER 123 MAIN ST.</w:t>
      </w:r>
    </w:p>
    <w:p w14:paraId="0525B121" w14:textId="77777777" w:rsidR="007C1617" w:rsidRDefault="00000000">
      <w:pPr>
        <w:spacing w:after="0" w:line="240" w:lineRule="auto"/>
        <w:ind w:firstLine="720"/>
        <w:jc w:val="both"/>
        <w:rPr>
          <w:rFonts w:ascii="Bookman Old Style" w:eastAsia="Bookman Old Style" w:hAnsi="Bookman Old Style" w:cs="Bookman Old Style"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PET 123 MAIN ST.</w:t>
      </w:r>
    </w:p>
    <w:p w14:paraId="1208F1CB" w14:textId="77777777" w:rsidR="007C1617" w:rsidRDefault="007C1617">
      <w:pPr>
        <w:spacing w:after="0" w:line="480" w:lineRule="auto"/>
        <w:jc w:val="both"/>
        <w:rPr>
          <w:rFonts w:ascii="Bookman Old Style" w:eastAsia="Bookman Old Style" w:hAnsi="Bookman Old Style" w:cs="Bookman Old Style"/>
          <w:sz w:val="26"/>
        </w:rPr>
      </w:pPr>
    </w:p>
    <w:p w14:paraId="7C30B210" w14:textId="77777777" w:rsidR="007C1617" w:rsidRDefault="00000000">
      <w:pPr>
        <w:spacing w:after="0" w:line="480" w:lineRule="auto"/>
        <w:jc w:val="both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 xml:space="preserve">Sir, </w:t>
      </w:r>
    </w:p>
    <w:p w14:paraId="732C0E4A" w14:textId="77777777" w:rsidR="007C1617" w:rsidRDefault="00000000">
      <w:pPr>
        <w:spacing w:after="0" w:line="480" w:lineRule="auto"/>
        <w:ind w:firstLine="720"/>
        <w:jc w:val="both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 xml:space="preserve">The enclosed </w:t>
      </w:r>
      <w:r>
        <w:rPr>
          <w:rFonts w:ascii="Bookman Old Style" w:eastAsia="Bookman Old Style" w:hAnsi="Bookman Old Style" w:cs="Bookman Old Style"/>
          <w:b/>
          <w:color w:val="FF0000"/>
          <w:sz w:val="26"/>
        </w:rPr>
        <w:t>SOME TYPE</w:t>
      </w:r>
      <w:r>
        <w:rPr>
          <w:rFonts w:ascii="Bookman Old Style" w:eastAsia="Bookman Old Style" w:hAnsi="Bookman Old Style" w:cs="Bookman Old Style"/>
          <w:color w:val="FF0000"/>
          <w:sz w:val="26"/>
        </w:rPr>
        <w:t xml:space="preserve"> </w:t>
      </w:r>
      <w:r>
        <w:rPr>
          <w:rFonts w:ascii="Bookman Old Style" w:eastAsia="Bookman Old Style" w:hAnsi="Bookman Old Style" w:cs="Bookman Old Style"/>
          <w:sz w:val="26"/>
        </w:rPr>
        <w:t xml:space="preserve">has been filed by me on behalf of the petitioner(s) above named and is likely to be listed on </w:t>
      </w:r>
      <w:r>
        <w:rPr>
          <w:rFonts w:ascii="Bookman Old Style" w:eastAsia="Bookman Old Style" w:hAnsi="Bookman Old Style" w:cs="Bookman Old Style"/>
          <w:b/>
          <w:color w:val="FF0000"/>
          <w:sz w:val="26"/>
        </w:rPr>
        <w:t xml:space="preserve">01.06.2023 </w:t>
      </w:r>
      <w:r>
        <w:rPr>
          <w:rFonts w:ascii="Bookman Old Style" w:eastAsia="Bookman Old Style" w:hAnsi="Bookman Old Style" w:cs="Bookman Old Style"/>
          <w:sz w:val="26"/>
        </w:rPr>
        <w:t xml:space="preserve">or any date, thereafter. </w:t>
      </w:r>
    </w:p>
    <w:p w14:paraId="7C2D1E19" w14:textId="77777777" w:rsidR="007C1617" w:rsidRDefault="00000000">
      <w:pPr>
        <w:spacing w:after="0" w:line="480" w:lineRule="auto"/>
        <w:ind w:firstLine="720"/>
        <w:jc w:val="both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 xml:space="preserve">Please take notice and find enclosed a complete set of the aforementioned </w:t>
      </w:r>
      <w:r>
        <w:rPr>
          <w:rFonts w:ascii="Bookman Old Style" w:eastAsia="Bookman Old Style" w:hAnsi="Bookman Old Style" w:cs="Bookman Old Style"/>
          <w:b/>
          <w:color w:val="FF0000"/>
          <w:sz w:val="26"/>
        </w:rPr>
        <w:t>SOME TYPE</w:t>
      </w:r>
      <w:r>
        <w:rPr>
          <w:rFonts w:ascii="Bookman Old Style" w:eastAsia="Bookman Old Style" w:hAnsi="Bookman Old Style" w:cs="Bookman Old Style"/>
          <w:color w:val="FF0000"/>
          <w:sz w:val="26"/>
        </w:rPr>
        <w:t xml:space="preserve"> </w:t>
      </w:r>
      <w:r>
        <w:rPr>
          <w:rFonts w:ascii="Bookman Old Style" w:eastAsia="Bookman Old Style" w:hAnsi="Bookman Old Style" w:cs="Bookman Old Style"/>
          <w:sz w:val="26"/>
        </w:rPr>
        <w:t>along with Annexure and Application(s).</w:t>
      </w:r>
    </w:p>
    <w:p w14:paraId="69E8909A" w14:textId="77777777" w:rsidR="007C1617" w:rsidRDefault="007C1617">
      <w:pPr>
        <w:tabs>
          <w:tab w:val="left" w:pos="4425"/>
        </w:tabs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p w14:paraId="1A0056F6" w14:textId="77777777" w:rsidR="007C1617" w:rsidRDefault="007C1617">
      <w:pPr>
        <w:tabs>
          <w:tab w:val="left" w:pos="4425"/>
        </w:tabs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p w14:paraId="1A14EE3E" w14:textId="77777777" w:rsidR="007C161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t>FILED BY</w:t>
      </w:r>
    </w:p>
    <w:p w14:paraId="30046FF4" w14:textId="77777777" w:rsidR="007C161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ADV.SOME NAME</w:t>
      </w:r>
    </w:p>
    <w:p w14:paraId="3547BCA8" w14:textId="77777777" w:rsidR="007C161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SOME ADDRESS,</w:t>
      </w:r>
    </w:p>
    <w:p w14:paraId="1C1D4AC8" w14:textId="77777777" w:rsidR="007C161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SOME ADDRESS2, 21651</w:t>
      </w:r>
    </w:p>
    <w:p w14:paraId="2ACA94A7" w14:textId="77777777" w:rsidR="007C1617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FF0000"/>
          <w:sz w:val="28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THRISSUR</w:t>
      </w:r>
    </w:p>
    <w:p w14:paraId="4821D3E8" w14:textId="4E1268A3" w:rsidR="007C1617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FF0000"/>
          <w:sz w:val="28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01.06.2023</w:t>
      </w:r>
    </w:p>
    <w:p w14:paraId="54CB378F" w14:textId="77777777" w:rsidR="007C1617" w:rsidRDefault="007C1617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  <w:r>
        <w:br w:type="page"/>
      </w:r>
    </w:p>
    <w:p w14:paraId="6DA3ECC2" w14:textId="77777777" w:rsidR="009F5A17" w:rsidRDefault="009F5A17">
      <w:pPr>
        <w:spacing w:after="0" w:line="240" w:lineRule="auto"/>
        <w:rPr>
          <w:rFonts w:ascii="Bookman Old Style" w:eastAsia="Bookman Old Style" w:hAnsi="Bookman Old Style" w:cs="Bookman Old Style"/>
          <w:b/>
          <w:sz w:val="26"/>
        </w:rPr>
      </w:pPr>
    </w:p>
    <w:p w14:paraId="44BEC77C" w14:textId="77777777" w:rsidR="009F5A17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DELHI HIGH ALIWN</w:t>
      </w:r>
    </w:p>
    <w:p w14:paraId="65F7C75F" w14:textId="77777777" w:rsidR="009F5A17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DELHI JURIDICTION</w:t>
      </w:r>
    </w:p>
    <w:p w14:paraId="6DA873DB" w14:textId="77777777" w:rsidR="009F5A17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FF0000"/>
          <w:sz w:val="26"/>
        </w:rPr>
      </w:pPr>
      <w:r>
        <w:rPr>
          <w:rFonts w:ascii="Bookman Old Style" w:eastAsia="Bookman Old Style" w:hAnsi="Bookman Old Style" w:cs="Bookman Old Style"/>
          <w:color w:val="FF0000"/>
          <w:sz w:val="26"/>
        </w:rPr>
        <w:t>123456789</w:t>
      </w:r>
    </w:p>
    <w:p w14:paraId="72718B6C" w14:textId="77777777" w:rsidR="009F5A17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>IN THE MATTER OF</w:t>
      </w:r>
      <w:r>
        <w:rPr>
          <w:rFonts w:ascii="Bookman Old Style" w:eastAsia="Bookman Old Style" w:hAnsi="Bookman Old Style" w:cs="Bookman Old Style"/>
          <w:b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2391"/>
      </w:tblGrid>
      <w:tr w:rsidR="009F5A17" w14:paraId="01B01515" w14:textId="77777777" w:rsidTr="0022248A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08FE999C" w14:textId="77777777" w:rsidR="009F5A17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ALWIN WK</w:t>
            </w:r>
          </w:p>
        </w:tc>
        <w:tc>
          <w:tcPr>
            <w:tcW w:w="2391" w:type="dxa"/>
            <w:tcBorders>
              <w:left w:val="nil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57B463" w14:textId="77777777" w:rsidR="009F5A17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…PETITIONER</w:t>
            </w:r>
          </w:p>
        </w:tc>
      </w:tr>
      <w:tr w:rsidR="009F5A17" w14:paraId="471237C2" w14:textId="77777777" w:rsidTr="0022248A">
        <w:trPr>
          <w:trHeight w:val="1"/>
        </w:trPr>
        <w:tc>
          <w:tcPr>
            <w:tcW w:w="819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5B25754F" w14:textId="77777777" w:rsidR="009F5A17" w:rsidRDefault="00000000">
            <w:pPr>
              <w:spacing w:after="0" w:line="48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VERSUS</w:t>
            </w:r>
          </w:p>
        </w:tc>
      </w:tr>
      <w:tr w:rsidR="009F5A17" w14:paraId="0D290090" w14:textId="77777777" w:rsidTr="0022248A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20F1F913" w14:textId="77777777" w:rsidR="009F5A17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SOME RES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7DED2172" w14:textId="77777777" w:rsidR="009F5A17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…RESPONDENT</w:t>
            </w:r>
          </w:p>
        </w:tc>
      </w:tr>
    </w:tbl>
    <w:p w14:paraId="79074862" w14:textId="77777777" w:rsidR="009F5A17" w:rsidRDefault="009F5A17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p w14:paraId="2770E106" w14:textId="77777777" w:rsidR="009F5A17" w:rsidRDefault="009F5A17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p w14:paraId="30755BC0" w14:textId="77777777" w:rsidR="009F5A17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>MEMO OF PARTIES</w:t>
      </w:r>
    </w:p>
    <w:p w14:paraId="214DB3E9" w14:textId="77777777" w:rsidR="009F5A17" w:rsidRDefault="009F5A17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49"/>
        <w:gridCol w:w="2249"/>
      </w:tblGrid>
      <w:tr w:rsidR="009F5A17" w14:paraId="547C0927" w14:textId="77777777">
        <w:trPr>
          <w:trHeight w:val="1"/>
        </w:trPr>
        <w:tc>
          <w:tcPr>
            <w:tcW w:w="59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BBF58" w14:textId="77777777" w:rsidR="009F5A17" w:rsidRDefault="00000000">
            <w:pPr>
              <w:spacing w:after="0" w:line="360" w:lineRule="auto"/>
              <w:rPr>
                <w:rFonts w:ascii="Bookman Old Style" w:eastAsia="Bookman Old Style" w:hAnsi="Bookman Old Style" w:cs="Bookman Old Style"/>
                <w:color w:val="FF0000"/>
                <w:sz w:val="26"/>
              </w:rPr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PETITIONER 123 MAIN ST.</w:t>
            </w:r>
          </w:p>
          <w:p w14:paraId="20E87AAC" w14:textId="77777777" w:rsidR="009F5A17" w:rsidRDefault="00000000">
            <w:pPr>
              <w:spacing w:after="0" w:line="360" w:lineRule="auto"/>
              <w:rPr>
                <w:rFonts w:ascii="Bookman Old Style" w:eastAsia="Bookman Old Style" w:hAnsi="Bookman Old Style" w:cs="Bookman Old Style"/>
                <w:color w:val="FF0000"/>
                <w:sz w:val="26"/>
              </w:rPr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PET 123 MAIN ST.</w:t>
            </w:r>
          </w:p>
          <w:p w14:paraId="11B6DAF3" w14:textId="77777777" w:rsidR="009F5A17" w:rsidRDefault="00000000">
            <w:pPr>
              <w:spacing w:after="0" w:line="36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Where the Petitioner is a company, its executive may have to be a party</w:t>
            </w:r>
          </w:p>
        </w:tc>
        <w:tc>
          <w:tcPr>
            <w:tcW w:w="22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EFA542D" w14:textId="77777777" w:rsidR="009F5A17" w:rsidRDefault="00000000">
            <w:pPr>
              <w:spacing w:after="0" w:line="360" w:lineRule="auto"/>
              <w:jc w:val="right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…Petitioner</w:t>
            </w:r>
          </w:p>
        </w:tc>
      </w:tr>
      <w:tr w:rsidR="009F5A17" w14:paraId="5A090E55" w14:textId="77777777">
        <w:trPr>
          <w:trHeight w:val="1"/>
        </w:trPr>
        <w:tc>
          <w:tcPr>
            <w:tcW w:w="819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80FF6" w14:textId="77777777" w:rsidR="009F5A17" w:rsidRDefault="00000000">
            <w:pPr>
              <w:spacing w:after="0" w:line="36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Versus</w:t>
            </w:r>
          </w:p>
        </w:tc>
      </w:tr>
      <w:tr w:rsidR="009F5A17" w14:paraId="093221B4" w14:textId="77777777">
        <w:trPr>
          <w:trHeight w:val="1"/>
        </w:trPr>
        <w:tc>
          <w:tcPr>
            <w:tcW w:w="59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77B509" w14:textId="77777777" w:rsidR="009F5A17" w:rsidRDefault="00000000">
            <w:pPr>
              <w:spacing w:after="0" w:line="360" w:lineRule="auto"/>
              <w:rPr>
                <w:rFonts w:ascii="Bookman Old Style" w:eastAsia="Bookman Old Style" w:hAnsi="Bookman Old Style" w:cs="Bookman Old Style"/>
                <w:b/>
                <w:color w:val="FF0000"/>
                <w:sz w:val="26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  <w:sz w:val="26"/>
              </w:rPr>
              <w:t>RESPONDENT 123 MAIN ST.</w:t>
            </w:r>
          </w:p>
          <w:p w14:paraId="1368F22A" w14:textId="77777777" w:rsidR="009F5A17" w:rsidRDefault="00000000">
            <w:pPr>
              <w:spacing w:after="0" w:line="360" w:lineRule="auto"/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  <w:sz w:val="26"/>
              </w:rPr>
              <w:t>RES 123 MAIN ST.</w:t>
            </w:r>
          </w:p>
        </w:tc>
        <w:tc>
          <w:tcPr>
            <w:tcW w:w="22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EEB35" w14:textId="77777777" w:rsidR="009F5A17" w:rsidRDefault="00000000">
            <w:pPr>
              <w:spacing w:after="0" w:line="360" w:lineRule="auto"/>
              <w:jc w:val="right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…Respondent</w:t>
            </w:r>
          </w:p>
        </w:tc>
      </w:tr>
    </w:tbl>
    <w:p w14:paraId="6343BAE0" w14:textId="77777777" w:rsidR="009F5A17" w:rsidRDefault="009F5A17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6"/>
        </w:rPr>
      </w:pPr>
    </w:p>
    <w:p w14:paraId="3864FDF7" w14:textId="77777777" w:rsidR="009F5A17" w:rsidRDefault="009F5A17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8"/>
        </w:rPr>
      </w:pPr>
    </w:p>
    <w:p w14:paraId="156FB75D" w14:textId="77777777" w:rsidR="009F5A1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t>FILED BY</w:t>
      </w:r>
    </w:p>
    <w:p w14:paraId="79DA1AF6" w14:textId="77777777" w:rsidR="009F5A1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ADV.SOME NAME</w:t>
      </w:r>
    </w:p>
    <w:p w14:paraId="3F4947B4" w14:textId="77777777" w:rsidR="009F5A1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SOME ADDRESS,</w:t>
      </w:r>
    </w:p>
    <w:p w14:paraId="79509370" w14:textId="77777777" w:rsidR="009F5A1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SOME ADDRESS2, 21651</w:t>
      </w:r>
    </w:p>
    <w:p w14:paraId="233521BB" w14:textId="77777777" w:rsidR="009F5A17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FF0000"/>
          <w:sz w:val="28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THRISSUR</w:t>
      </w:r>
    </w:p>
    <w:p w14:paraId="485BC818" w14:textId="77777777" w:rsidR="009F5A17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01.06.2023</w:t>
      </w:r>
    </w:p>
    <w:p w14:paraId="04180D4D" w14:textId="77777777" w:rsidR="009F5A17" w:rsidRDefault="009F5A17">
      <w:pPr>
        <w:spacing w:after="0" w:line="240" w:lineRule="auto"/>
        <w:rPr>
          <w:rFonts w:ascii="Bookman Old Style" w:eastAsia="Bookman Old Style" w:hAnsi="Bookman Old Style" w:cs="Bookman Old Style"/>
          <w:b/>
          <w:sz w:val="26"/>
        </w:rPr>
      </w:pPr>
    </w:p>
    <w:p w14:paraId="4F236267" w14:textId="77777777" w:rsidR="009F5A17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 xml:space="preserve">  </w:t>
      </w:r>
      <w:r>
        <w:br w:type="page"/>
      </w:r>
    </w:p>
    <w:p w14:paraId="77E76AEF" w14:textId="77777777" w:rsidR="00CD6779" w:rsidRDefault="00CD6779">
      <w:pPr>
        <w:spacing w:after="0" w:line="240" w:lineRule="auto"/>
        <w:rPr>
          <w:rFonts w:ascii="Bookman Old Style" w:eastAsia="Bookman Old Style" w:hAnsi="Bookman Old Style" w:cs="Bookman Old Style"/>
          <w:b/>
          <w:sz w:val="26"/>
        </w:rPr>
      </w:pPr>
    </w:p>
    <w:p w14:paraId="03FE3A28" w14:textId="77777777" w:rsidR="00CD6779" w:rsidRDefault="00000000">
      <w:pPr>
        <w:spacing w:after="0" w:line="48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PETSYNOPSIS</w:t>
      </w:r>
    </w:p>
    <w:p w14:paraId="4B09B03A" w14:textId="77777777" w:rsidR="00CD6779" w:rsidRDefault="00000000">
      <w:pPr>
        <w:spacing w:after="0" w:line="48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PETLISTOFDATES</w:t>
      </w:r>
    </w:p>
    <w:p w14:paraId="4DBA748A" w14:textId="77777777" w:rsidR="00CD6779" w:rsidRDefault="00CD6779">
      <w:pPr>
        <w:spacing w:after="0" w:line="480" w:lineRule="auto"/>
        <w:jc w:val="center"/>
        <w:rPr>
          <w:rFonts w:ascii="Bookman Old Style" w:eastAsia="Bookman Old Style" w:hAnsi="Bookman Old Style" w:cs="Bookman Old Style"/>
          <w:b/>
          <w:sz w:val="26"/>
        </w:rPr>
      </w:pPr>
    </w:p>
    <w:p w14:paraId="0515B950" w14:textId="77777777" w:rsidR="00CD6779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t>FILED BY</w:t>
      </w:r>
    </w:p>
    <w:p w14:paraId="2D72EA1C" w14:textId="77777777" w:rsidR="00CD6779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ADV.SOME NAME</w:t>
      </w:r>
    </w:p>
    <w:p w14:paraId="2C8C08EB" w14:textId="77777777" w:rsidR="00CD6779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SOME ADDRESS,</w:t>
      </w:r>
    </w:p>
    <w:p w14:paraId="133EE38F" w14:textId="77777777" w:rsidR="00CD6779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SOME ADDRESS2, 21651</w:t>
      </w:r>
    </w:p>
    <w:p w14:paraId="6EACA3A9" w14:textId="77777777" w:rsidR="00CD6779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FF0000"/>
          <w:sz w:val="28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THRISSUR</w:t>
      </w:r>
    </w:p>
    <w:p w14:paraId="5455477C" w14:textId="69C12B78" w:rsidR="00CD6779" w:rsidRPr="00264A4D" w:rsidRDefault="00000000" w:rsidP="00264A4D">
      <w:pPr>
        <w:spacing w:after="120" w:line="240" w:lineRule="auto"/>
        <w:rPr>
          <w:rFonts w:ascii="Bookman Old Style" w:eastAsia="Bookman Old Style" w:hAnsi="Bookman Old Style" w:cs="Bookman Old Style"/>
          <w:b/>
          <w:color w:val="FF0000"/>
          <w:sz w:val="28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01.06.2023</w:t>
      </w:r>
      <w:r>
        <w:br w:type="page"/>
      </w:r>
    </w:p>
    <w:p w14:paraId="27466FAE" w14:textId="77777777" w:rsidR="00FB7075" w:rsidRDefault="00000000" w:rsidP="00154FD8">
      <w:pPr>
        <w:spacing w:after="120" w:line="240" w:lineRule="auto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 xml:space="preserve">  </w:t>
      </w:r>
    </w:p>
    <w:p w14:paraId="54373FD3" w14:textId="77777777" w:rsidR="00FB7075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DELHI HIGH ALIWN</w:t>
      </w:r>
    </w:p>
    <w:p w14:paraId="669864C8" w14:textId="77777777" w:rsidR="00FB7075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DELHI JURIDICTION</w:t>
      </w:r>
    </w:p>
    <w:p w14:paraId="7F5F3268" w14:textId="77777777" w:rsidR="00FB7075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FF0000"/>
          <w:sz w:val="26"/>
        </w:rPr>
      </w:pPr>
      <w:r>
        <w:rPr>
          <w:rFonts w:ascii="Bookman Old Style" w:eastAsia="Bookman Old Style" w:hAnsi="Bookman Old Style" w:cs="Bookman Old Style"/>
          <w:color w:val="FF0000"/>
          <w:sz w:val="26"/>
        </w:rPr>
        <w:t>123456789</w:t>
      </w:r>
    </w:p>
    <w:p w14:paraId="021DB340" w14:textId="77777777" w:rsidR="00FB7075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>IN THE MATTER OF</w:t>
      </w:r>
      <w:r>
        <w:rPr>
          <w:rFonts w:ascii="Bookman Old Style" w:eastAsia="Bookman Old Style" w:hAnsi="Bookman Old Style" w:cs="Bookman Old Style"/>
          <w:b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2391"/>
      </w:tblGrid>
      <w:tr w:rsidR="00FB7075" w14:paraId="690C19F1" w14:textId="77777777" w:rsidTr="00CF1A75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48724E47" w14:textId="77777777" w:rsidR="00FB7075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ALWIN WK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6431E431" w14:textId="77777777" w:rsidR="00FB7075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…PETITIONER</w:t>
            </w:r>
          </w:p>
        </w:tc>
      </w:tr>
      <w:tr w:rsidR="00FB7075" w14:paraId="56552702" w14:textId="77777777" w:rsidTr="00CF1A75">
        <w:trPr>
          <w:trHeight w:val="1"/>
        </w:trPr>
        <w:tc>
          <w:tcPr>
            <w:tcW w:w="819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104C3335" w14:textId="77777777" w:rsidR="00FB7075" w:rsidRDefault="00000000">
            <w:pPr>
              <w:spacing w:after="0" w:line="48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VERSUS</w:t>
            </w:r>
          </w:p>
        </w:tc>
      </w:tr>
      <w:tr w:rsidR="00FB7075" w14:paraId="0F5A717B" w14:textId="77777777" w:rsidTr="00CF1A75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1BC65EC1" w14:textId="77777777" w:rsidR="00FB7075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SOME RES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242DE297" w14:textId="77777777" w:rsidR="00FB7075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…RESPONDENT</w:t>
            </w:r>
          </w:p>
        </w:tc>
      </w:tr>
    </w:tbl>
    <w:p w14:paraId="1BC03F1F" w14:textId="77777777" w:rsidR="00FB7075" w:rsidRDefault="00FB7075">
      <w:pPr>
        <w:spacing w:after="120" w:line="240" w:lineRule="auto"/>
        <w:jc w:val="center"/>
        <w:rPr>
          <w:rFonts w:ascii="Bookman Old Style" w:eastAsia="Bookman Old Style" w:hAnsi="Bookman Old Style" w:cs="Bookman Old Style"/>
          <w:sz w:val="26"/>
        </w:rPr>
      </w:pPr>
    </w:p>
    <w:p w14:paraId="39424E05" w14:textId="77777777" w:rsidR="00FB7075" w:rsidRDefault="00FB7075">
      <w:pPr>
        <w:spacing w:after="0" w:line="360" w:lineRule="auto"/>
        <w:rPr>
          <w:rFonts w:ascii="Bookman Old Style" w:eastAsia="Bookman Old Style" w:hAnsi="Bookman Old Style" w:cs="Bookman Old Style"/>
          <w:sz w:val="26"/>
        </w:rPr>
      </w:pPr>
    </w:p>
    <w:p w14:paraId="3FB7F3C7" w14:textId="77777777" w:rsidR="00FB7075" w:rsidRDefault="00000000">
      <w:pPr>
        <w:spacing w:after="0" w:line="360" w:lineRule="auto"/>
        <w:rPr>
          <w:rFonts w:ascii="Bookman Old Style" w:eastAsia="Bookman Old Style" w:hAnsi="Bookman Old Style" w:cs="Bookman Old Style"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SOME TITLE</w:t>
      </w:r>
    </w:p>
    <w:p w14:paraId="0F0FEA98" w14:textId="77777777" w:rsidR="00FB7075" w:rsidRDefault="00000000">
      <w:pPr>
        <w:spacing w:after="0" w:line="360" w:lineRule="auto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</w:rPr>
        <w:t>MOST RESPECTFULLY SHOWETH:</w:t>
      </w:r>
    </w:p>
    <w:p w14:paraId="70A77FC4" w14:textId="77777777" w:rsidR="00FB7075" w:rsidRDefault="00000000">
      <w:pPr>
        <w:spacing w:after="0" w:line="480" w:lineRule="auto"/>
        <w:jc w:val="both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>1.</w:t>
      </w:r>
      <w:r>
        <w:rPr>
          <w:rFonts w:ascii="Bookman Old Style" w:eastAsia="Bookman Old Style" w:hAnsi="Bookman Old Style" w:cs="Bookman Old Style"/>
          <w:sz w:val="26"/>
        </w:rPr>
        <w:tab/>
        <w:t xml:space="preserve"> </w:t>
      </w:r>
    </w:p>
    <w:p w14:paraId="64DD6508" w14:textId="77777777" w:rsidR="00FB7075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t>FILED BY</w:t>
      </w:r>
    </w:p>
    <w:p w14:paraId="1C79D43A" w14:textId="77777777" w:rsidR="00FB7075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ADV.SOME NAME</w:t>
      </w:r>
    </w:p>
    <w:p w14:paraId="08CF7344" w14:textId="77777777" w:rsidR="00FB7075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SOME ADDRESS,</w:t>
      </w:r>
    </w:p>
    <w:p w14:paraId="1985A20A" w14:textId="77777777" w:rsidR="00FB7075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SOME ADDRESS2, 21651</w:t>
      </w:r>
    </w:p>
    <w:p w14:paraId="36A62529" w14:textId="77777777" w:rsidR="00FB7075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FF0000"/>
          <w:sz w:val="28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THRISSUR</w:t>
      </w:r>
    </w:p>
    <w:p w14:paraId="0E3B0C48" w14:textId="13E5B53F" w:rsidR="00FB7075" w:rsidRDefault="00000000" w:rsidP="00154FD8">
      <w:pPr>
        <w:spacing w:after="120" w:line="240" w:lineRule="auto"/>
        <w:rPr>
          <w:rFonts w:ascii="Bookman Old Style" w:eastAsia="Bookman Old Style" w:hAnsi="Bookman Old Style" w:cs="Bookman Old Style"/>
          <w:b/>
          <w:color w:val="FF0000"/>
          <w:sz w:val="28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01.06.2023</w:t>
      </w:r>
      <w:r>
        <w:rPr>
          <w:rFonts w:ascii="Bookman Old Style" w:eastAsia="Bookman Old Style" w:hAnsi="Bookman Old Style" w:cs="Bookman Old Style"/>
          <w:b/>
          <w:sz w:val="26"/>
        </w:rPr>
        <w:t xml:space="preserve"> </w:t>
      </w:r>
    </w:p>
    <w:p w14:paraId="0A52E087" w14:textId="77777777" w:rsidR="00FB7075" w:rsidRDefault="00FB7075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