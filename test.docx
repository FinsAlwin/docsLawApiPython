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647E0AF" w14:textId="77777777" w:rsidR="00347B22" w:rsidRPr="005245B6" w:rsidRDefault="00347B22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7E8377E8" w14:textId="77777777" w:rsidR="00347B22" w:rsidRPr="005245B6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DELHI HIGH ALIWN</w:t>
      </w:r>
    </w:p>
    <w:p w14:paraId="149BF36C" w14:textId="77777777" w:rsidR="00347B22" w:rsidRPr="005245B6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DELHI JURIDICTION</w:t>
      </w:r>
    </w:p>
    <w:p w14:paraId="3DD63EB1" w14:textId="77777777" w:rsidR="00347B22" w:rsidRPr="005245B6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>123456789</w:t>
      </w:r>
    </w:p>
    <w:p w14:paraId="5F2FD894" w14:textId="77777777" w:rsidR="00347B22" w:rsidRPr="005245B6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IN THE MATTER OF</w:t>
      </w: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2391"/>
      </w:tblGrid>
      <w:tr w:rsidR="005245B6" w:rsidRPr="005245B6" w14:paraId="28A0259B" w14:textId="77777777" w:rsidTr="00736F1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49947C28" w14:textId="77777777" w:rsidR="00347B22" w:rsidRPr="005245B6" w:rsidRDefault="00000000">
            <w:pPr>
              <w:spacing w:after="0" w:line="480" w:lineRule="auto"/>
              <w:rPr>
                <w:color w:val="000000" w:themeColor="text1"/>
              </w:rPr>
            </w:pPr>
            <w:r w:rsidRPr="005245B6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ALWIN WK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606BF4EE" w14:textId="77777777" w:rsidR="00347B22" w:rsidRPr="005245B6" w:rsidRDefault="00000000">
            <w:pPr>
              <w:spacing w:after="0" w:line="480" w:lineRule="auto"/>
              <w:rPr>
                <w:color w:val="000000" w:themeColor="text1"/>
              </w:rPr>
            </w:pPr>
            <w:r w:rsidRPr="005245B6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…PETITIONER</w:t>
            </w:r>
          </w:p>
        </w:tc>
      </w:tr>
      <w:tr w:rsidR="005245B6" w:rsidRPr="005245B6" w14:paraId="09E12645" w14:textId="77777777" w:rsidTr="00736F13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22CF684D" w14:textId="77777777" w:rsidR="00347B22" w:rsidRPr="005245B6" w:rsidRDefault="00000000">
            <w:pPr>
              <w:spacing w:after="0" w:line="480" w:lineRule="auto"/>
              <w:jc w:val="center"/>
              <w:rPr>
                <w:color w:val="000000" w:themeColor="text1"/>
              </w:rPr>
            </w:pPr>
            <w:r w:rsidRPr="005245B6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VERSUS</w:t>
            </w:r>
          </w:p>
        </w:tc>
      </w:tr>
      <w:tr w:rsidR="005245B6" w:rsidRPr="005245B6" w14:paraId="5A2E67A8" w14:textId="77777777" w:rsidTr="00736F1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1D85E5CF" w14:textId="77777777" w:rsidR="00347B22" w:rsidRPr="005245B6" w:rsidRDefault="00000000">
            <w:pPr>
              <w:spacing w:after="0" w:line="480" w:lineRule="auto"/>
              <w:rPr>
                <w:color w:val="000000" w:themeColor="text1"/>
              </w:rPr>
            </w:pPr>
            <w:r w:rsidRPr="005245B6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SOME RES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34CDE747" w14:textId="77777777" w:rsidR="00347B22" w:rsidRPr="005245B6" w:rsidRDefault="00000000">
            <w:pPr>
              <w:spacing w:after="0" w:line="480" w:lineRule="auto"/>
              <w:rPr>
                <w:color w:val="000000" w:themeColor="text1"/>
              </w:rPr>
            </w:pPr>
            <w:r w:rsidRPr="005245B6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…RESPONDENT</w:t>
            </w:r>
          </w:p>
        </w:tc>
      </w:tr>
    </w:tbl>
    <w:p w14:paraId="414B8234" w14:textId="77777777" w:rsidR="00347B22" w:rsidRPr="005245B6" w:rsidRDefault="00347B22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08CEED7F" w14:textId="77777777" w:rsidR="00347B22" w:rsidRPr="005245B6" w:rsidRDefault="00347B22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0579C422" w14:textId="77777777" w:rsidR="00347B22" w:rsidRPr="005245B6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URGENT APPLICATION</w:t>
      </w:r>
    </w:p>
    <w:p w14:paraId="2B65F929" w14:textId="77777777" w:rsidR="00347B22" w:rsidRPr="005245B6" w:rsidRDefault="00347B22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</w:p>
    <w:p w14:paraId="02146534" w14:textId="77777777" w:rsidR="00347B22" w:rsidRPr="005245B6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Kindly treat the accompanying </w:t>
      </w:r>
      <w:r w:rsidRPr="005245B6">
        <w:rPr>
          <w:rFonts w:ascii="Bookman Old Style" w:eastAsia="Bookman Old Style" w:hAnsi="Bookman Old Style" w:cs="Bookman Old Style"/>
          <w:b/>
          <w:bCs/>
          <w:color w:val="000000" w:themeColor="text1"/>
          <w:sz w:val="26"/>
        </w:rPr>
        <w:t>SOME TYPE</w:t>
      </w: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as an urgent one. The grounds of urgency have been set out in the writ petition itself and the same are not reiterated herein to avoid repetition.</w:t>
      </w:r>
    </w:p>
    <w:p w14:paraId="637B1E0E" w14:textId="77777777" w:rsidR="00347B22" w:rsidRPr="005245B6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Kindly list the matter for hearing before this Hon’ble court on </w:t>
      </w:r>
      <w:r w:rsidRPr="005245B6">
        <w:rPr>
          <w:rFonts w:ascii="Bookman Old Style" w:eastAsia="Bookman Old Style" w:hAnsi="Bookman Old Style" w:cs="Bookman Old Style"/>
          <w:b/>
          <w:bCs/>
          <w:color w:val="000000" w:themeColor="text1"/>
          <w:sz w:val="26"/>
        </w:rPr>
        <w:t>01.06.2023</w:t>
      </w: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 xml:space="preserve"> </w:t>
      </w: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itself or any earliest convenient date.  </w:t>
      </w:r>
    </w:p>
    <w:p w14:paraId="053CF8B3" w14:textId="77777777" w:rsidR="00347B22" w:rsidRPr="005245B6" w:rsidRDefault="00347B22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0F1DADF1" w14:textId="77777777" w:rsidR="00347B22" w:rsidRPr="005245B6" w:rsidRDefault="00347B22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00A6B1E6" w14:textId="77777777" w:rsidR="00347B22" w:rsidRPr="005245B6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FILED BY</w:t>
      </w:r>
    </w:p>
    <w:p w14:paraId="160372A3" w14:textId="77777777" w:rsidR="00347B22" w:rsidRPr="005245B6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8"/>
        </w:rPr>
        <w:t>ADV.SOME NAME</w:t>
      </w:r>
    </w:p>
    <w:p w14:paraId="1D51A5E5" w14:textId="77777777" w:rsidR="00347B22" w:rsidRPr="005245B6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8"/>
        </w:rPr>
        <w:t>SOME ADDRESS,</w:t>
      </w:r>
    </w:p>
    <w:p w14:paraId="5CDF814E" w14:textId="1A65AA54" w:rsidR="00347B22" w:rsidRPr="005245B6" w:rsidRDefault="00000000" w:rsidP="0080689C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8"/>
        </w:rPr>
        <w:t>SOME ADDRESS2, 21651</w:t>
      </w:r>
    </w:p>
    <w:p w14:paraId="49442B63" w14:textId="77777777" w:rsidR="0080689C" w:rsidRPr="005245B6" w:rsidRDefault="0080689C" w:rsidP="0080689C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</w:p>
    <w:p w14:paraId="057070D8" w14:textId="77777777" w:rsidR="00347B22" w:rsidRPr="005245B6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THRISSUR</w:t>
      </w:r>
    </w:p>
    <w:p w14:paraId="45A5CA56" w14:textId="77777777" w:rsidR="00347B22" w:rsidRPr="005245B6" w:rsidRDefault="00000000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01.06.2023</w:t>
      </w: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